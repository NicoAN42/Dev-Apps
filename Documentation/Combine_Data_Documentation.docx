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34EFD" w14:textId="3388F12C" w:rsidR="0038461B" w:rsidRDefault="00000000" w:rsidP="00AE1A1C">
      <w:pPr>
        <w:pStyle w:val="Title"/>
      </w:pPr>
      <w:r>
        <w:t>📁 Data</w:t>
      </w:r>
      <w:r w:rsidR="00AE1A1C">
        <w:t xml:space="preserve"> Combine</w:t>
      </w:r>
      <w:r>
        <w:t xml:space="preserve"> Application Documentation</w:t>
      </w:r>
    </w:p>
    <w:p w14:paraId="6BBC9E0D" w14:textId="77777777" w:rsidR="005703A2" w:rsidRPr="00AF2DDC" w:rsidRDefault="005703A2" w:rsidP="005703A2">
      <w:pPr>
        <w:pStyle w:val="Heading1"/>
        <w:spacing w:before="0"/>
      </w:pPr>
      <w:r w:rsidRPr="00AF2DDC">
        <w:t>Created by: Nico Ardian Nugroho</w:t>
      </w:r>
    </w:p>
    <w:p w14:paraId="0B5234B4" w14:textId="62294282" w:rsidR="005703A2" w:rsidRDefault="005703A2" w:rsidP="005703A2">
      <w:pPr>
        <w:pStyle w:val="Heading1"/>
        <w:spacing w:before="0"/>
      </w:pPr>
      <w:r w:rsidRPr="00AF2DDC">
        <w:t>Year: 2025</w:t>
      </w:r>
    </w:p>
    <w:p w14:paraId="5CF9F0FD" w14:textId="26DD1A99" w:rsidR="0038461B" w:rsidRDefault="00000000">
      <w:pPr>
        <w:pStyle w:val="Heading1"/>
      </w:pPr>
      <w:r>
        <w:t>1. Introduction</w:t>
      </w:r>
    </w:p>
    <w:p w14:paraId="7B9EF2C6" w14:textId="77777777" w:rsidR="0038461B" w:rsidRDefault="00000000">
      <w:r>
        <w:t>This application is a user-friendly tool built with Python and ttkbootstrap for combining Excel data. It processes multiple folders containing 'Trx.xlsx' and 'Act.xlsx', merging them into a 'combined.xlsx' file that includes user metadata and logs the entire process.</w:t>
      </w:r>
    </w:p>
    <w:p w14:paraId="1BD4801B" w14:textId="77777777" w:rsidR="0038461B" w:rsidRDefault="00000000">
      <w:pPr>
        <w:pStyle w:val="Heading1"/>
      </w:pPr>
      <w:r>
        <w:t>2. Key Features</w:t>
      </w:r>
    </w:p>
    <w:p w14:paraId="42434E1F" w14:textId="77777777" w:rsidR="0038461B" w:rsidRDefault="00000000">
      <w:r>
        <w:t>- GUI with dark/light mode toggle.</w:t>
      </w:r>
    </w:p>
    <w:p w14:paraId="2B18CB96" w14:textId="77777777" w:rsidR="0038461B" w:rsidRDefault="00000000">
      <w:r>
        <w:t>- Automatic merging of Excel sheets.</w:t>
      </w:r>
    </w:p>
    <w:p w14:paraId="7147088A" w14:textId="77777777" w:rsidR="0038461B" w:rsidRDefault="00000000">
      <w:r>
        <w:t>- Logging to both interface and a file.</w:t>
      </w:r>
    </w:p>
    <w:p w14:paraId="4D1F882C" w14:textId="77777777" w:rsidR="0038461B" w:rsidRDefault="00000000">
      <w:r>
        <w:t>- Real-time progress bar, elapsed time, ETA, and estimated finish time.</w:t>
      </w:r>
    </w:p>
    <w:p w14:paraId="4DB7EB82" w14:textId="77777777" w:rsidR="0038461B" w:rsidRDefault="00000000">
      <w:r>
        <w:t>- Toast notifications on completion.</w:t>
      </w:r>
    </w:p>
    <w:p w14:paraId="23D2A6CE" w14:textId="77777777" w:rsidR="0038461B" w:rsidRDefault="00000000">
      <w:pPr>
        <w:pStyle w:val="Heading1"/>
      </w:pPr>
      <w:r>
        <w:t>3. Requirements</w:t>
      </w:r>
    </w:p>
    <w:p w14:paraId="6355F8BD" w14:textId="77777777" w:rsidR="0038461B" w:rsidRDefault="00000000">
      <w:r>
        <w:t>- Python 3.x</w:t>
      </w:r>
    </w:p>
    <w:p w14:paraId="74344492" w14:textId="77777777" w:rsidR="0038461B" w:rsidRDefault="00000000">
      <w:r>
        <w:t>- Packages: ttkbootstrap, openpyxl</w:t>
      </w:r>
    </w:p>
    <w:p w14:paraId="1437940C" w14:textId="77777777" w:rsidR="0038461B" w:rsidRDefault="00000000">
      <w:pPr>
        <w:pStyle w:val="Heading1"/>
      </w:pPr>
      <w:r>
        <w:t>4. Workflow Description</w:t>
      </w:r>
    </w:p>
    <w:p w14:paraId="33373F57" w14:textId="77777777" w:rsidR="0038461B" w:rsidRDefault="00000000">
      <w:r>
        <w:t>Step-by-step:</w:t>
      </w:r>
    </w:p>
    <w:p w14:paraId="6985C22C" w14:textId="77777777" w:rsidR="0038461B" w:rsidRDefault="00000000">
      <w:r>
        <w:t>1. User enters Name and NIP.</w:t>
      </w:r>
    </w:p>
    <w:p w14:paraId="4B76FC75" w14:textId="77777777" w:rsidR="0038461B" w:rsidRDefault="00000000">
      <w:r>
        <w:t>2. User selects the parent folder.</w:t>
      </w:r>
    </w:p>
    <w:p w14:paraId="2EBFF29D" w14:textId="77777777" w:rsidR="0038461B" w:rsidRDefault="00000000">
      <w:r>
        <w:t>3. App searches all subfolders for Trx.xlsx and Act.xlsx.</w:t>
      </w:r>
    </w:p>
    <w:p w14:paraId="14CB5046" w14:textId="77777777" w:rsidR="0038461B" w:rsidRDefault="00000000">
      <w:r>
        <w:t>4. If found, it merges them and adds user info to a combined.xlsx file.</w:t>
      </w:r>
    </w:p>
    <w:p w14:paraId="56D33BBC" w14:textId="77777777" w:rsidR="0038461B" w:rsidRDefault="00000000">
      <w:r>
        <w:t>5. Progress, ETA, and results are shown and logged.</w:t>
      </w:r>
    </w:p>
    <w:p w14:paraId="00A77EE1" w14:textId="77777777" w:rsidR="0038461B" w:rsidRDefault="00000000">
      <w:pPr>
        <w:pStyle w:val="Heading1"/>
      </w:pPr>
      <w:r>
        <w:lastRenderedPageBreak/>
        <w:t>5. Core Functions</w:t>
      </w:r>
    </w:p>
    <w:p w14:paraId="34BB4093" w14:textId="77777777" w:rsidR="0038461B" w:rsidRDefault="00000000">
      <w:r>
        <w:t>• copy_sheet: Copies content and formatting from one sheet to another.</w:t>
      </w:r>
    </w:p>
    <w:p w14:paraId="0EA92225" w14:textId="77777777" w:rsidR="0038461B" w:rsidRDefault="00000000">
      <w:r>
        <w:t>• log_to_interface: Logs messages to GUI.</w:t>
      </w:r>
    </w:p>
    <w:p w14:paraId="098FA326" w14:textId="77777777" w:rsidR="0038461B" w:rsidRDefault="00000000">
      <w:r>
        <w:t>• save_log_file: Saves logs to a timestamped file.</w:t>
      </w:r>
    </w:p>
    <w:p w14:paraId="66729F63" w14:textId="77777777" w:rsidR="0038461B" w:rsidRDefault="00000000">
      <w:r>
        <w:t>• process_folder: Processes a folder, combines files, and inserts user info.</w:t>
      </w:r>
    </w:p>
    <w:p w14:paraId="56599276" w14:textId="77777777" w:rsidR="0038461B" w:rsidRDefault="00000000">
      <w:r>
        <w:t>• choose_and_process: Initiates the folder selection and process thread.</w:t>
      </w:r>
    </w:p>
    <w:p w14:paraId="455493D5" w14:textId="77777777" w:rsidR="0038461B" w:rsidRDefault="00000000">
      <w:r>
        <w:t>• run_processing: Main loop to process folders, update GUI, and handle cancellation.</w:t>
      </w:r>
    </w:p>
    <w:p w14:paraId="58B8197C" w14:textId="77777777" w:rsidR="0038461B" w:rsidRDefault="00000000">
      <w:r>
        <w:t>• toggle_theme: Switches between dark and light modes.</w:t>
      </w:r>
    </w:p>
    <w:p w14:paraId="29B69259" w14:textId="77777777" w:rsidR="0038461B" w:rsidRDefault="00000000">
      <w:r>
        <w:t>• show_toast: Displays a toast notification.</w:t>
      </w:r>
    </w:p>
    <w:p w14:paraId="5C19342D" w14:textId="77777777" w:rsidR="0038461B" w:rsidRDefault="00000000">
      <w:pPr>
        <w:pStyle w:val="Heading1"/>
      </w:pPr>
      <w:r>
        <w:t>6. GUI Components</w:t>
      </w:r>
    </w:p>
    <w:p w14:paraId="4DF38600" w14:textId="77777777" w:rsidR="0038461B" w:rsidRDefault="00000000">
      <w:r>
        <w:t>• Entry fields for Name and NIP.</w:t>
      </w:r>
    </w:p>
    <w:p w14:paraId="12689E2C" w14:textId="77777777" w:rsidR="0038461B" w:rsidRDefault="00000000">
      <w:r>
        <w:t>• Button to start process and cancel.</w:t>
      </w:r>
    </w:p>
    <w:p w14:paraId="5288AE3D" w14:textId="77777777" w:rsidR="0038461B" w:rsidRDefault="00000000">
      <w:r>
        <w:t>• Progress bar and labels for progress info.</w:t>
      </w:r>
    </w:p>
    <w:p w14:paraId="60913319" w14:textId="77777777" w:rsidR="0038461B" w:rsidRDefault="00000000">
      <w:r>
        <w:t>• Toggle for dark mode.</w:t>
      </w:r>
    </w:p>
    <w:p w14:paraId="3D623739" w14:textId="77777777" w:rsidR="0038461B" w:rsidRDefault="00000000">
      <w:r>
        <w:t>• Scrollable text box to display logs.</w:t>
      </w:r>
    </w:p>
    <w:p w14:paraId="7BED6A2F" w14:textId="77777777" w:rsidR="0038461B" w:rsidRDefault="00000000">
      <w:pPr>
        <w:pStyle w:val="Heading1"/>
      </w:pPr>
      <w:r>
        <w:t>7. Code Quality and Best Practices</w:t>
      </w:r>
    </w:p>
    <w:p w14:paraId="5E0F7D2A" w14:textId="77777777" w:rsidR="0038461B" w:rsidRDefault="00000000">
      <w:r>
        <w:t>- Modularized code with clear function separation.</w:t>
      </w:r>
    </w:p>
    <w:p w14:paraId="1341AA46" w14:textId="77777777" w:rsidR="0038461B" w:rsidRDefault="00000000">
      <w:r>
        <w:t>- Handles file errors and user cancellation gracefully.</w:t>
      </w:r>
    </w:p>
    <w:p w14:paraId="592DF620" w14:textId="77777777" w:rsidR="0038461B" w:rsidRDefault="00000000">
      <w:r>
        <w:t>- Uses threading to keep UI responsive.</w:t>
      </w:r>
    </w:p>
    <w:p w14:paraId="53481A64" w14:textId="77777777" w:rsidR="0038461B" w:rsidRDefault="00000000">
      <w:pPr>
        <w:pStyle w:val="Heading1"/>
      </w:pPr>
      <w:r>
        <w:t>8. Final Notes</w:t>
      </w:r>
    </w:p>
    <w:p w14:paraId="10295655" w14:textId="77777777" w:rsidR="0038461B" w:rsidRDefault="00000000">
      <w:r>
        <w:t>This tool is tailored for batch processing of Excel files in organizational environments. Make sure the file naming conventions (Trx.xlsx and Act.xlsx) are followed.</w:t>
      </w:r>
    </w:p>
    <w:sectPr w:rsidR="003846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7011319">
    <w:abstractNumId w:val="8"/>
  </w:num>
  <w:num w:numId="2" w16cid:durableId="526992385">
    <w:abstractNumId w:val="6"/>
  </w:num>
  <w:num w:numId="3" w16cid:durableId="112987931">
    <w:abstractNumId w:val="5"/>
  </w:num>
  <w:num w:numId="4" w16cid:durableId="604263965">
    <w:abstractNumId w:val="4"/>
  </w:num>
  <w:num w:numId="5" w16cid:durableId="272831140">
    <w:abstractNumId w:val="7"/>
  </w:num>
  <w:num w:numId="6" w16cid:durableId="412556549">
    <w:abstractNumId w:val="3"/>
  </w:num>
  <w:num w:numId="7" w16cid:durableId="2005432278">
    <w:abstractNumId w:val="2"/>
  </w:num>
  <w:num w:numId="8" w16cid:durableId="445665131">
    <w:abstractNumId w:val="1"/>
  </w:num>
  <w:num w:numId="9" w16cid:durableId="171488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461B"/>
    <w:rsid w:val="005703A2"/>
    <w:rsid w:val="007D3984"/>
    <w:rsid w:val="00AA1D8D"/>
    <w:rsid w:val="00AE1A1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2572C3"/>
  <w14:defaultImageDpi w14:val="300"/>
  <w15:docId w15:val="{5E84D8B0-CC2A-4ACD-B4E8-F0724192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 Ardian Nugroho</cp:lastModifiedBy>
  <cp:revision>3</cp:revision>
  <dcterms:created xsi:type="dcterms:W3CDTF">2013-12-23T23:15:00Z</dcterms:created>
  <dcterms:modified xsi:type="dcterms:W3CDTF">2025-05-14T14:55:00Z</dcterms:modified>
  <cp:category/>
</cp:coreProperties>
</file>