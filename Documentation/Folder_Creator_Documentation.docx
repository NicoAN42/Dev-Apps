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E748D" w14:textId="77777777" w:rsidR="00342D14" w:rsidRDefault="00000000">
      <w:pPr>
        <w:pStyle w:val="Title"/>
      </w:pPr>
      <w:r>
        <w:t>📁 Folder Creator - Application Documentation</w:t>
      </w:r>
    </w:p>
    <w:p w14:paraId="037A007F" w14:textId="22A40B43" w:rsidR="00342D14" w:rsidRDefault="00000000">
      <w:pPr>
        <w:pStyle w:val="IntenseQuote"/>
      </w:pPr>
      <w:r>
        <w:t xml:space="preserve">Created by: </w:t>
      </w:r>
      <w:r w:rsidR="00BE6324">
        <w:t>Nico Ardian Nugroho</w:t>
      </w:r>
      <w:r>
        <w:br/>
        <w:t>Year: 2025</w:t>
      </w:r>
    </w:p>
    <w:p w14:paraId="7A71AF3F" w14:textId="77777777" w:rsidR="00342D14" w:rsidRDefault="00000000">
      <w:r>
        <w:br/>
        <w:t>This application is a GUI-based Folder Creator built using Python and ttkbootstrap. It allows users to interactively create nested folder structures, save/load templates, and track creation logs. It includes modern UI elements, animated updates, and a walkthrough guide.</w:t>
      </w:r>
      <w:r>
        <w:br/>
      </w:r>
    </w:p>
    <w:p w14:paraId="765CFD0B" w14:textId="77777777" w:rsidR="00342D14" w:rsidRDefault="00000000">
      <w:pPr>
        <w:pStyle w:val="Heading1"/>
      </w:pPr>
      <w:r>
        <w:t>1. Features</w:t>
      </w:r>
    </w:p>
    <w:p w14:paraId="68648442" w14:textId="77777777" w:rsidR="00342D14" w:rsidRDefault="00000000">
      <w:r>
        <w:t>- Browse and select a parent directory</w:t>
      </w:r>
      <w:r>
        <w:br/>
        <w:t>- Input top-level folders via comma-separated text</w:t>
      </w:r>
      <w:r>
        <w:br/>
        <w:t>- Prompt-based subfolder creation for each top-level folder</w:t>
      </w:r>
      <w:r>
        <w:br/>
        <w:t>- Save and load folder structure templates in JSON format</w:t>
      </w:r>
      <w:r>
        <w:br/>
        <w:t>- Dark/light theme toggle</w:t>
      </w:r>
      <w:r>
        <w:br/>
        <w:t>- Scrollable log and real-time status messages</w:t>
      </w:r>
      <w:r>
        <w:br/>
        <w:t>- Toast notifications on folder creation</w:t>
      </w:r>
      <w:r>
        <w:br/>
        <w:t>- Walkthrough documentation tab</w:t>
      </w:r>
    </w:p>
    <w:p w14:paraId="7332BC27" w14:textId="77777777" w:rsidR="00342D14" w:rsidRDefault="00000000">
      <w:pPr>
        <w:pStyle w:val="Heading1"/>
      </w:pPr>
      <w:r>
        <w:t>2. GUI Layout</w:t>
      </w:r>
    </w:p>
    <w:p w14:paraId="7C691EBF" w14:textId="77777777" w:rsidR="00342D14" w:rsidRDefault="00000000">
      <w:r>
        <w:t>- Main window uses ttkbootstrap with theme 'minty' and supports toggle to 'darkly'</w:t>
      </w:r>
      <w:r>
        <w:br/>
        <w:t>- Header with app title and toggle button</w:t>
      </w:r>
      <w:r>
        <w:br/>
        <w:t>- Tabs for folder creation and walkthrough guide</w:t>
      </w:r>
      <w:r>
        <w:br/>
        <w:t>- Inputs: Parent folder selector, top-level folder entry</w:t>
      </w:r>
      <w:r>
        <w:br/>
        <w:t>- Buttons: Load Template, Save Template, Create Folders</w:t>
      </w:r>
      <w:r>
        <w:br/>
        <w:t>- Scrolled text area for logs</w:t>
      </w:r>
      <w:r>
        <w:br/>
        <w:t>- Dynamic status label and toast alerts</w:t>
      </w:r>
    </w:p>
    <w:p w14:paraId="67CD8BE2" w14:textId="77777777" w:rsidR="00342D14" w:rsidRDefault="00000000">
      <w:pPr>
        <w:pStyle w:val="Heading1"/>
      </w:pPr>
      <w:r>
        <w:t>3. Core Logic</w:t>
      </w:r>
    </w:p>
    <w:p w14:paraId="537C38BD" w14:textId="77777777" w:rsidR="00342D14" w:rsidRDefault="00000000">
      <w:r>
        <w:t>- Uses `os.makedirs` to create folders recursively</w:t>
      </w:r>
      <w:r>
        <w:br/>
        <w:t>- Folder structure saved in `folder_structure` dict</w:t>
      </w:r>
      <w:r>
        <w:br/>
        <w:t>- Subfolders prompted via `simpledialog.askstring`</w:t>
      </w:r>
      <w:r>
        <w:br/>
        <w:t>- Threads used for non-blocking folder creation with animations</w:t>
      </w:r>
      <w:r>
        <w:br/>
        <w:t>- Toast messages shown using `app.after` for short popups</w:t>
      </w:r>
    </w:p>
    <w:p w14:paraId="5F998A1E" w14:textId="77777777" w:rsidR="00342D14" w:rsidRDefault="00000000">
      <w:pPr>
        <w:pStyle w:val="Heading1"/>
      </w:pPr>
      <w:r>
        <w:lastRenderedPageBreak/>
        <w:t>4. Template Handling</w:t>
      </w:r>
    </w:p>
    <w:p w14:paraId="20548A7A" w14:textId="77777777" w:rsidR="00342D14" w:rsidRDefault="00000000">
      <w:r>
        <w:t>- Templates saved as `.json` using `json.dump`</w:t>
      </w:r>
      <w:r>
        <w:br/>
        <w:t>- Templates loaded via `json.load`, updating internal structure</w:t>
      </w:r>
      <w:r>
        <w:br/>
        <w:t>- Enables reuse of standard folder hierarchies</w:t>
      </w:r>
    </w:p>
    <w:p w14:paraId="66511B2C" w14:textId="77777777" w:rsidR="00342D14" w:rsidRDefault="00000000">
      <w:pPr>
        <w:pStyle w:val="Heading1"/>
      </w:pPr>
      <w:r>
        <w:t>5. Logging and Status Updates</w:t>
      </w:r>
    </w:p>
    <w:p w14:paraId="508C514F" w14:textId="77777777" w:rsidR="00342D14" w:rsidRDefault="00000000">
      <w:r>
        <w:t>- Logs are written to a `ScrolledText` widget</w:t>
      </w:r>
      <w:r>
        <w:br/>
        <w:t>- Status messages shown at the bottom using `status_var`</w:t>
      </w:r>
      <w:r>
        <w:br/>
        <w:t>- Real-time feedback using colored text and checkmark emojis</w:t>
      </w:r>
    </w:p>
    <w:p w14:paraId="321813E0" w14:textId="77777777" w:rsidR="00342D14" w:rsidRDefault="00000000">
      <w:pPr>
        <w:pStyle w:val="Heading1"/>
      </w:pPr>
      <w:r>
        <w:t>6. Walkthrough Tab</w:t>
      </w:r>
    </w:p>
    <w:p w14:paraId="60BF397C" w14:textId="77777777" w:rsidR="00342D14" w:rsidRDefault="00000000">
      <w:r>
        <w:t>A walkthrough tab provides in-app documentation using formatted text. It explains each step for new users, improving usability.</w:t>
      </w:r>
    </w:p>
    <w:p w14:paraId="230D4455" w14:textId="77777777" w:rsidR="00342D14" w:rsidRDefault="00000000">
      <w:pPr>
        <w:pStyle w:val="Heading1"/>
      </w:pPr>
      <w:r>
        <w:t>7. Customization Tips</w:t>
      </w:r>
    </w:p>
    <w:p w14:paraId="4F033523" w14:textId="77777777" w:rsidR="00342D14" w:rsidRDefault="00000000">
      <w:r>
        <w:t>- You can modify the `show_toast` function for advanced UI effects.</w:t>
      </w:r>
      <w:r>
        <w:br/>
        <w:t>- Expand folder_structure to support deeper hierarchies.</w:t>
      </w:r>
      <w:r>
        <w:br/>
        <w:t>- Enhance logging with timestamps or export as text file.</w:t>
      </w:r>
    </w:p>
    <w:p w14:paraId="491A6BC3" w14:textId="77777777" w:rsidR="00342D14" w:rsidRDefault="00000000">
      <w:pPr>
        <w:pStyle w:val="Heading1"/>
      </w:pPr>
      <w:r>
        <w:t>8. Requirements</w:t>
      </w:r>
    </w:p>
    <w:p w14:paraId="15A4EED6" w14:textId="77777777" w:rsidR="00342D14" w:rsidRDefault="00000000">
      <w:r>
        <w:t>- Python 3.x</w:t>
      </w:r>
      <w:r>
        <w:br/>
        <w:t>- ttkbootstrap</w:t>
      </w:r>
    </w:p>
    <w:sectPr w:rsidR="00342D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927839">
    <w:abstractNumId w:val="8"/>
  </w:num>
  <w:num w:numId="2" w16cid:durableId="589705780">
    <w:abstractNumId w:val="6"/>
  </w:num>
  <w:num w:numId="3" w16cid:durableId="1916162899">
    <w:abstractNumId w:val="5"/>
  </w:num>
  <w:num w:numId="4" w16cid:durableId="738944018">
    <w:abstractNumId w:val="4"/>
  </w:num>
  <w:num w:numId="5" w16cid:durableId="243420618">
    <w:abstractNumId w:val="7"/>
  </w:num>
  <w:num w:numId="6" w16cid:durableId="1074472016">
    <w:abstractNumId w:val="3"/>
  </w:num>
  <w:num w:numId="7" w16cid:durableId="1556283635">
    <w:abstractNumId w:val="2"/>
  </w:num>
  <w:num w:numId="8" w16cid:durableId="1620799932">
    <w:abstractNumId w:val="1"/>
  </w:num>
  <w:num w:numId="9" w16cid:durableId="54540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D14"/>
    <w:rsid w:val="00687505"/>
    <w:rsid w:val="00AA1D8D"/>
    <w:rsid w:val="00B47730"/>
    <w:rsid w:val="00BE63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C4BFC5D"/>
  <w14:defaultImageDpi w14:val="300"/>
  <w15:docId w15:val="{049D64B2-7F06-46C3-A71D-FDEF52BF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 Ardian Nugroho</cp:lastModifiedBy>
  <cp:revision>2</cp:revision>
  <dcterms:created xsi:type="dcterms:W3CDTF">2013-12-23T23:15:00Z</dcterms:created>
  <dcterms:modified xsi:type="dcterms:W3CDTF">2025-05-14T14:24:00Z</dcterms:modified>
  <cp:category/>
</cp:coreProperties>
</file>